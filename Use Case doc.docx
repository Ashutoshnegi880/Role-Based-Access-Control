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66451" w14:textId="6293ADE5" w:rsidR="004F2B1B" w:rsidRDefault="00721ACE">
      <w:pPr>
        <w:pStyle w:val="Title"/>
      </w:pPr>
      <w:proofErr w:type="spellStart"/>
      <w:r>
        <w:t>LiaPlus</w:t>
      </w:r>
      <w:proofErr w:type="spellEnd"/>
      <w:r>
        <w:t xml:space="preserve"> - Assignment</w:t>
      </w:r>
    </w:p>
    <w:p w14:paraId="23835324" w14:textId="77777777" w:rsidR="004F2B1B" w:rsidRDefault="00000000">
      <w:pPr>
        <w:pStyle w:val="Heading1"/>
      </w:pPr>
      <w:r>
        <w:t>Description:</w:t>
      </w:r>
    </w:p>
    <w:p w14:paraId="00194C25" w14:textId="1DA4D2E5" w:rsidR="004F2B1B" w:rsidRDefault="00000000">
      <w:r>
        <w:t xml:space="preserve">This project implements a minimal blog platform with role-based access control (RBAC). Users can register, verify their email address, and view blog posts. Admins have additional permissions to create, and delete </w:t>
      </w:r>
      <w:r w:rsidR="00721ACE">
        <w:t>blogs</w:t>
      </w:r>
      <w:r>
        <w:t>. Secure authentication with JWT, PostgreSQL database integration, a frontend with HTML/CSS/JS, and an email verification system ensure secure, role-specific access.</w:t>
      </w:r>
    </w:p>
    <w:p w14:paraId="658AE687" w14:textId="77777777" w:rsidR="004F2B1B" w:rsidRDefault="00000000">
      <w:pPr>
        <w:pStyle w:val="Heading1"/>
      </w:pPr>
      <w:r>
        <w:t>Use Cases:</w:t>
      </w:r>
    </w:p>
    <w:p w14:paraId="1CBAC700" w14:textId="77777777" w:rsidR="004F2B1B" w:rsidRDefault="00000000">
      <w:pPr>
        <w:pStyle w:val="Heading2"/>
      </w:pPr>
      <w:r>
        <w:t>Use Case 1: User Signup</w:t>
      </w:r>
    </w:p>
    <w:p w14:paraId="168714D4" w14:textId="77777777" w:rsidR="00721ACE" w:rsidRPr="00721ACE" w:rsidRDefault="00721ACE" w:rsidP="00721ACE"/>
    <w:p w14:paraId="6CC9DE56" w14:textId="4BD6174C" w:rsidR="00721ACE" w:rsidRDefault="00721ACE" w:rsidP="003B13FE">
      <w:pPr>
        <w:jc w:val="center"/>
      </w:pPr>
      <w:r>
        <w:rPr>
          <w:noProof/>
        </w:rPr>
        <w:drawing>
          <wp:inline distT="0" distB="0" distL="0" distR="0" wp14:anchorId="5846DD64" wp14:editId="5075A209">
            <wp:extent cx="2617254" cy="937260"/>
            <wp:effectExtent l="0" t="0" r="0" b="0"/>
            <wp:docPr id="1904456816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87" cy="9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C4FD" w14:textId="77777777" w:rsidR="003B13FE" w:rsidRPr="00721ACE" w:rsidRDefault="003B13FE" w:rsidP="003B13FE">
      <w:pPr>
        <w:jc w:val="center"/>
      </w:pPr>
    </w:p>
    <w:p w14:paraId="44711913" w14:textId="77777777" w:rsidR="004F2B1B" w:rsidRDefault="00000000" w:rsidP="00721ACE">
      <w:pPr>
        <w:pStyle w:val="ListBullet"/>
        <w:tabs>
          <w:tab w:val="clear" w:pos="360"/>
          <w:tab w:val="num" w:pos="720"/>
        </w:tabs>
      </w:pPr>
      <w:r w:rsidRPr="00721ACE">
        <w:rPr>
          <w:b/>
          <w:bCs/>
        </w:rPr>
        <w:t>Description:</w:t>
      </w:r>
      <w:r>
        <w:t xml:space="preserve"> A new user signs up with their details and receives an email verification link.</w:t>
      </w:r>
    </w:p>
    <w:p w14:paraId="41DBD215" w14:textId="77777777" w:rsidR="004F2B1B" w:rsidRDefault="00000000" w:rsidP="00721ACE">
      <w:pPr>
        <w:pStyle w:val="ListBullet"/>
        <w:tabs>
          <w:tab w:val="clear" w:pos="360"/>
          <w:tab w:val="num" w:pos="720"/>
        </w:tabs>
      </w:pPr>
      <w:r w:rsidRPr="00721ACE">
        <w:rPr>
          <w:b/>
          <w:bCs/>
        </w:rPr>
        <w:t>Actor</w:t>
      </w:r>
      <w:r>
        <w:t>: User</w:t>
      </w:r>
    </w:p>
    <w:p w14:paraId="291743DA" w14:textId="77777777" w:rsidR="004F2B1B" w:rsidRPr="00721ACE" w:rsidRDefault="00000000" w:rsidP="00721ACE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721ACE">
        <w:rPr>
          <w:b/>
          <w:bCs/>
        </w:rPr>
        <w:t>Basic Flow:</w:t>
      </w:r>
    </w:p>
    <w:p w14:paraId="7C92BBF6" w14:textId="77777777" w:rsidR="004F2B1B" w:rsidRDefault="00000000" w:rsidP="00721ACE">
      <w:pPr>
        <w:pStyle w:val="ListNumber"/>
        <w:numPr>
          <w:ilvl w:val="0"/>
          <w:numId w:val="12"/>
        </w:numPr>
      </w:pPr>
      <w:r>
        <w:t>User fills signup form with name, email, password.</w:t>
      </w:r>
    </w:p>
    <w:p w14:paraId="2441CE4B" w14:textId="626EA032" w:rsidR="004F2B1B" w:rsidRDefault="00000000" w:rsidP="00721ACE">
      <w:pPr>
        <w:pStyle w:val="ListNumber"/>
        <w:numPr>
          <w:ilvl w:val="0"/>
          <w:numId w:val="12"/>
        </w:numPr>
      </w:pPr>
      <w:r>
        <w:t xml:space="preserve">System </w:t>
      </w:r>
      <w:r w:rsidR="00721ACE">
        <w:t>registers the user</w:t>
      </w:r>
      <w:r>
        <w:t>.</w:t>
      </w:r>
    </w:p>
    <w:p w14:paraId="100652E6" w14:textId="168382C9" w:rsidR="004F2B1B" w:rsidRDefault="00721ACE" w:rsidP="00721ACE">
      <w:pPr>
        <w:pStyle w:val="ListNumber"/>
        <w:numPr>
          <w:ilvl w:val="0"/>
          <w:numId w:val="12"/>
        </w:numPr>
      </w:pPr>
      <w:r>
        <w:t xml:space="preserve">User details are </w:t>
      </w:r>
      <w:proofErr w:type="gramStart"/>
      <w:r>
        <w:t>save</w:t>
      </w:r>
      <w:proofErr w:type="gramEnd"/>
      <w:r>
        <w:t xml:space="preserve"> in the </w:t>
      </w:r>
      <w:proofErr w:type="spellStart"/>
      <w:r>
        <w:t>db</w:t>
      </w:r>
      <w:proofErr w:type="spellEnd"/>
      <w:r>
        <w:t xml:space="preserve"> and user is redirected to login page.</w:t>
      </w:r>
    </w:p>
    <w:p w14:paraId="369EAAA6" w14:textId="1A652FA9" w:rsidR="004F2B1B" w:rsidRDefault="00000000">
      <w:pPr>
        <w:pStyle w:val="Heading2"/>
      </w:pPr>
      <w:r>
        <w:t xml:space="preserve">Use Case </w:t>
      </w:r>
      <w:r w:rsidR="00721ACE">
        <w:t>2</w:t>
      </w:r>
      <w:r>
        <w:t>: User Login</w:t>
      </w:r>
    </w:p>
    <w:p w14:paraId="5DAB8E0B" w14:textId="77777777" w:rsidR="00721ACE" w:rsidRDefault="00721ACE" w:rsidP="00721ACE"/>
    <w:p w14:paraId="3DA24F98" w14:textId="60222D32" w:rsidR="00721ACE" w:rsidRPr="00721ACE" w:rsidRDefault="00721ACE" w:rsidP="00721ACE">
      <w:pPr>
        <w:jc w:val="center"/>
      </w:pPr>
      <w:r>
        <w:rPr>
          <w:noProof/>
        </w:rPr>
        <w:drawing>
          <wp:inline distT="0" distB="0" distL="0" distR="0" wp14:anchorId="252EA6B6" wp14:editId="301EE438">
            <wp:extent cx="2670738" cy="982980"/>
            <wp:effectExtent l="0" t="0" r="0" b="7620"/>
            <wp:docPr id="89698716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95" cy="9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7F4C" w14:textId="77777777" w:rsidR="004F2B1B" w:rsidRDefault="00000000">
      <w:pPr>
        <w:pStyle w:val="ListBullet"/>
      </w:pPr>
      <w:r w:rsidRPr="00721ACE">
        <w:rPr>
          <w:b/>
          <w:bCs/>
        </w:rPr>
        <w:t>Description:</w:t>
      </w:r>
      <w:r>
        <w:t xml:space="preserve"> A verified user logs into the platform.</w:t>
      </w:r>
    </w:p>
    <w:p w14:paraId="6DF123AE" w14:textId="77777777" w:rsidR="004F2B1B" w:rsidRDefault="00000000">
      <w:pPr>
        <w:pStyle w:val="ListBullet"/>
      </w:pPr>
      <w:r w:rsidRPr="00721ACE">
        <w:rPr>
          <w:b/>
          <w:bCs/>
        </w:rPr>
        <w:lastRenderedPageBreak/>
        <w:t>Actor:</w:t>
      </w:r>
      <w:r>
        <w:t xml:space="preserve"> User</w:t>
      </w:r>
    </w:p>
    <w:p w14:paraId="56F2B655" w14:textId="77777777" w:rsidR="004F2B1B" w:rsidRPr="00721ACE" w:rsidRDefault="00000000">
      <w:pPr>
        <w:pStyle w:val="ListBullet"/>
        <w:rPr>
          <w:b/>
          <w:bCs/>
        </w:rPr>
      </w:pPr>
      <w:r w:rsidRPr="00721ACE">
        <w:rPr>
          <w:b/>
          <w:bCs/>
        </w:rPr>
        <w:t>Basic Flow:</w:t>
      </w:r>
    </w:p>
    <w:p w14:paraId="3849C6B4" w14:textId="77777777" w:rsidR="004F2B1B" w:rsidRDefault="00000000" w:rsidP="00721ACE">
      <w:pPr>
        <w:pStyle w:val="ListNumber"/>
        <w:numPr>
          <w:ilvl w:val="0"/>
          <w:numId w:val="10"/>
        </w:numPr>
      </w:pPr>
      <w:r>
        <w:t>User submits email and password in login form.</w:t>
      </w:r>
    </w:p>
    <w:p w14:paraId="0158A97B" w14:textId="77777777" w:rsidR="004F2B1B" w:rsidRDefault="00000000" w:rsidP="00721ACE">
      <w:pPr>
        <w:pStyle w:val="ListNumber"/>
        <w:numPr>
          <w:ilvl w:val="0"/>
          <w:numId w:val="10"/>
        </w:numPr>
      </w:pPr>
      <w:r>
        <w:t>System checks credentials and if user is verified.</w:t>
      </w:r>
    </w:p>
    <w:p w14:paraId="416A8F1A" w14:textId="77777777" w:rsidR="004F2B1B" w:rsidRDefault="00000000" w:rsidP="00721ACE">
      <w:pPr>
        <w:pStyle w:val="ListNumber"/>
        <w:numPr>
          <w:ilvl w:val="0"/>
          <w:numId w:val="10"/>
        </w:numPr>
      </w:pPr>
      <w:r>
        <w:t>If verified, system issues JWT token.</w:t>
      </w:r>
    </w:p>
    <w:p w14:paraId="49CE3B2E" w14:textId="096D4794" w:rsidR="00721ACE" w:rsidRDefault="00721ACE" w:rsidP="00721ACE">
      <w:pPr>
        <w:pStyle w:val="ListNumber"/>
        <w:numPr>
          <w:ilvl w:val="0"/>
          <w:numId w:val="10"/>
        </w:numPr>
      </w:pPr>
      <w:r>
        <w:t>User login successful and is redirected to blogs page</w:t>
      </w:r>
    </w:p>
    <w:p w14:paraId="2600D4F1" w14:textId="1CBF1DE6" w:rsidR="004F2B1B" w:rsidRDefault="00000000">
      <w:pPr>
        <w:pStyle w:val="Heading2"/>
      </w:pPr>
      <w:r>
        <w:t xml:space="preserve">Use Case </w:t>
      </w:r>
      <w:r w:rsidR="00721ACE">
        <w:t>3</w:t>
      </w:r>
      <w:r>
        <w:t>: View Blog Posts</w:t>
      </w:r>
    </w:p>
    <w:p w14:paraId="47BE8016" w14:textId="77777777" w:rsidR="003B13FE" w:rsidRDefault="003B13FE" w:rsidP="003B13FE"/>
    <w:p w14:paraId="4E8F2E91" w14:textId="4D6BBD11" w:rsidR="003B13FE" w:rsidRPr="003B13FE" w:rsidRDefault="003B13FE" w:rsidP="003B13FE">
      <w:pPr>
        <w:jc w:val="center"/>
      </w:pPr>
      <w:r>
        <w:rPr>
          <w:noProof/>
        </w:rPr>
        <w:drawing>
          <wp:inline distT="0" distB="0" distL="0" distR="0" wp14:anchorId="2FB0EDA0" wp14:editId="05972341">
            <wp:extent cx="3082506" cy="1021080"/>
            <wp:effectExtent l="0" t="0" r="3810" b="7620"/>
            <wp:docPr id="1038169006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78" cy="102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E91C" w14:textId="77777777" w:rsidR="004F2B1B" w:rsidRDefault="00000000">
      <w:pPr>
        <w:pStyle w:val="ListBullet"/>
      </w:pPr>
      <w:r w:rsidRPr="00721ACE">
        <w:rPr>
          <w:b/>
          <w:bCs/>
        </w:rPr>
        <w:t>Description:</w:t>
      </w:r>
      <w:r>
        <w:t xml:space="preserve"> A user views the list of available blog posts.</w:t>
      </w:r>
    </w:p>
    <w:p w14:paraId="5CFC9C8E" w14:textId="77777777" w:rsidR="004F2B1B" w:rsidRDefault="00000000">
      <w:pPr>
        <w:pStyle w:val="ListBullet"/>
      </w:pPr>
      <w:r w:rsidRPr="00721ACE">
        <w:rPr>
          <w:b/>
          <w:bCs/>
        </w:rPr>
        <w:t>Actor:</w:t>
      </w:r>
      <w:r>
        <w:t xml:space="preserve"> User</w:t>
      </w:r>
    </w:p>
    <w:p w14:paraId="620ED511" w14:textId="77777777" w:rsidR="004F2B1B" w:rsidRPr="00721ACE" w:rsidRDefault="00000000">
      <w:pPr>
        <w:pStyle w:val="ListBullet"/>
        <w:rPr>
          <w:b/>
          <w:bCs/>
        </w:rPr>
      </w:pPr>
      <w:r w:rsidRPr="00721ACE">
        <w:rPr>
          <w:b/>
          <w:bCs/>
        </w:rPr>
        <w:t>Basic Flow:</w:t>
      </w:r>
    </w:p>
    <w:p w14:paraId="6E10D313" w14:textId="77777777" w:rsidR="004F2B1B" w:rsidRDefault="00000000" w:rsidP="00721ACE">
      <w:pPr>
        <w:pStyle w:val="ListNumber"/>
        <w:numPr>
          <w:ilvl w:val="0"/>
          <w:numId w:val="13"/>
        </w:numPr>
      </w:pPr>
      <w:r>
        <w:t>User accesses blogs page.</w:t>
      </w:r>
    </w:p>
    <w:p w14:paraId="167E814E" w14:textId="5C222454" w:rsidR="004F2B1B" w:rsidRDefault="00000000" w:rsidP="00721ACE">
      <w:pPr>
        <w:pStyle w:val="ListNumber"/>
        <w:numPr>
          <w:ilvl w:val="0"/>
          <w:numId w:val="13"/>
        </w:numPr>
      </w:pPr>
      <w:r>
        <w:t>System displays blog posts</w:t>
      </w:r>
      <w:r w:rsidR="003B13FE">
        <w:t>.</w:t>
      </w:r>
    </w:p>
    <w:p w14:paraId="0E335B7D" w14:textId="77777777" w:rsidR="004F2B1B" w:rsidRDefault="00000000" w:rsidP="00721ACE">
      <w:pPr>
        <w:pStyle w:val="ListNumber"/>
        <w:numPr>
          <w:ilvl w:val="0"/>
          <w:numId w:val="13"/>
        </w:numPr>
      </w:pPr>
      <w:r>
        <w:t>User clicks a post to open full content in popup.</w:t>
      </w:r>
    </w:p>
    <w:p w14:paraId="63498F31" w14:textId="4C36E3FA" w:rsidR="004F2B1B" w:rsidRDefault="00000000">
      <w:pPr>
        <w:pStyle w:val="Heading2"/>
      </w:pPr>
      <w:r>
        <w:t xml:space="preserve">Use Case </w:t>
      </w:r>
      <w:r w:rsidR="00721ACE">
        <w:t>4</w:t>
      </w:r>
      <w:r>
        <w:t>: Admin Manage Blog Posts</w:t>
      </w:r>
    </w:p>
    <w:p w14:paraId="21910647" w14:textId="77777777" w:rsidR="003B13FE" w:rsidRDefault="003B13FE" w:rsidP="003B13FE"/>
    <w:p w14:paraId="4F79DD3B" w14:textId="296794E9" w:rsidR="003B13FE" w:rsidRDefault="003B13FE" w:rsidP="003B13FE">
      <w:pPr>
        <w:jc w:val="center"/>
      </w:pPr>
      <w:r>
        <w:rPr>
          <w:noProof/>
        </w:rPr>
        <w:drawing>
          <wp:inline distT="0" distB="0" distL="0" distR="0" wp14:anchorId="0D7D46D5" wp14:editId="1C6CAA12">
            <wp:extent cx="3439064" cy="990600"/>
            <wp:effectExtent l="0" t="0" r="9525" b="0"/>
            <wp:docPr id="2144772402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55" cy="9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2D2E" w14:textId="77777777" w:rsidR="003B13FE" w:rsidRPr="003B13FE" w:rsidRDefault="003B13FE" w:rsidP="003B13FE">
      <w:pPr>
        <w:jc w:val="center"/>
      </w:pPr>
    </w:p>
    <w:p w14:paraId="18074144" w14:textId="0A135C04" w:rsidR="004F2B1B" w:rsidRDefault="00000000">
      <w:pPr>
        <w:pStyle w:val="ListBullet"/>
      </w:pPr>
      <w:r w:rsidRPr="00721ACE">
        <w:rPr>
          <w:b/>
          <w:bCs/>
        </w:rPr>
        <w:t>Description:</w:t>
      </w:r>
      <w:r>
        <w:t xml:space="preserve"> An admin can create and delete blog posts.</w:t>
      </w:r>
    </w:p>
    <w:p w14:paraId="695F87D8" w14:textId="77777777" w:rsidR="004F2B1B" w:rsidRDefault="00000000">
      <w:pPr>
        <w:pStyle w:val="ListBullet"/>
      </w:pPr>
      <w:r w:rsidRPr="00721ACE">
        <w:rPr>
          <w:b/>
          <w:bCs/>
        </w:rPr>
        <w:t>Actor:</w:t>
      </w:r>
      <w:r>
        <w:t xml:space="preserve"> Admin</w:t>
      </w:r>
    </w:p>
    <w:p w14:paraId="10EB67E0" w14:textId="77777777" w:rsidR="004F2B1B" w:rsidRPr="00721ACE" w:rsidRDefault="00000000">
      <w:pPr>
        <w:pStyle w:val="ListBullet"/>
        <w:rPr>
          <w:b/>
          <w:bCs/>
        </w:rPr>
      </w:pPr>
      <w:r w:rsidRPr="00721ACE">
        <w:rPr>
          <w:b/>
          <w:bCs/>
        </w:rPr>
        <w:t>Basic Flow:</w:t>
      </w:r>
    </w:p>
    <w:p w14:paraId="31FCC043" w14:textId="77777777" w:rsidR="004F2B1B" w:rsidRDefault="00000000" w:rsidP="00721ACE">
      <w:pPr>
        <w:pStyle w:val="ListNumber"/>
        <w:numPr>
          <w:ilvl w:val="0"/>
          <w:numId w:val="14"/>
        </w:numPr>
      </w:pPr>
      <w:r>
        <w:t>Admin logs in.</w:t>
      </w:r>
    </w:p>
    <w:p w14:paraId="4868938B" w14:textId="77777777" w:rsidR="004F2B1B" w:rsidRDefault="00000000" w:rsidP="00721ACE">
      <w:pPr>
        <w:pStyle w:val="ListNumber"/>
        <w:numPr>
          <w:ilvl w:val="0"/>
          <w:numId w:val="14"/>
        </w:numPr>
      </w:pPr>
      <w:r>
        <w:t>Admin accesses Admin Dashboard.</w:t>
      </w:r>
    </w:p>
    <w:p w14:paraId="6EF12717" w14:textId="043F7532" w:rsidR="004F2B1B" w:rsidRDefault="00000000" w:rsidP="00721ACE">
      <w:pPr>
        <w:pStyle w:val="ListNumber"/>
        <w:numPr>
          <w:ilvl w:val="0"/>
          <w:numId w:val="14"/>
        </w:numPr>
      </w:pPr>
      <w:r>
        <w:t>Admin creates or deletes blog posts via interface.</w:t>
      </w:r>
    </w:p>
    <w:p w14:paraId="34759744" w14:textId="77777777" w:rsidR="004F2B1B" w:rsidRDefault="00000000" w:rsidP="00721ACE">
      <w:pPr>
        <w:pStyle w:val="ListNumber"/>
        <w:numPr>
          <w:ilvl w:val="0"/>
          <w:numId w:val="14"/>
        </w:numPr>
      </w:pPr>
      <w:r>
        <w:t>System updates the database accordingly.</w:t>
      </w:r>
    </w:p>
    <w:p w14:paraId="1E38D390" w14:textId="31608903" w:rsidR="004F2B1B" w:rsidRDefault="00000000">
      <w:pPr>
        <w:pStyle w:val="Heading2"/>
      </w:pPr>
      <w:r>
        <w:lastRenderedPageBreak/>
        <w:t xml:space="preserve">Use Case </w:t>
      </w:r>
      <w:r w:rsidR="00721ACE">
        <w:t>5</w:t>
      </w:r>
      <w:r>
        <w:t>: Role-Based Authorization</w:t>
      </w:r>
    </w:p>
    <w:p w14:paraId="6F4C8D01" w14:textId="172BB439" w:rsidR="003B13FE" w:rsidRPr="003B13FE" w:rsidRDefault="003B13FE" w:rsidP="003B13FE">
      <w:pPr>
        <w:jc w:val="center"/>
      </w:pPr>
      <w:r>
        <w:rPr>
          <w:noProof/>
        </w:rPr>
        <w:drawing>
          <wp:inline distT="0" distB="0" distL="0" distR="0" wp14:anchorId="2F7094A0" wp14:editId="6367D05C">
            <wp:extent cx="3299460" cy="1976449"/>
            <wp:effectExtent l="0" t="0" r="0" b="5080"/>
            <wp:docPr id="164467411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21" cy="19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F636" w14:textId="77777777" w:rsidR="004F2B1B" w:rsidRDefault="00000000">
      <w:pPr>
        <w:pStyle w:val="ListBullet"/>
      </w:pPr>
      <w:r w:rsidRPr="00721ACE">
        <w:rPr>
          <w:b/>
          <w:bCs/>
        </w:rPr>
        <w:t>Description:</w:t>
      </w:r>
      <w:r>
        <w:t xml:space="preserve"> Control access to resources based on user role (user/admin).</w:t>
      </w:r>
    </w:p>
    <w:p w14:paraId="29AA2041" w14:textId="77777777" w:rsidR="004F2B1B" w:rsidRDefault="00000000">
      <w:pPr>
        <w:pStyle w:val="ListBullet"/>
      </w:pPr>
      <w:r w:rsidRPr="00721ACE">
        <w:rPr>
          <w:b/>
          <w:bCs/>
        </w:rPr>
        <w:t>Actor:</w:t>
      </w:r>
      <w:r>
        <w:t xml:space="preserve"> User, Admin</w:t>
      </w:r>
    </w:p>
    <w:p w14:paraId="7EA41EA6" w14:textId="77777777" w:rsidR="004F2B1B" w:rsidRPr="00721ACE" w:rsidRDefault="00000000">
      <w:pPr>
        <w:pStyle w:val="ListBullet"/>
        <w:rPr>
          <w:b/>
          <w:bCs/>
        </w:rPr>
      </w:pPr>
      <w:r w:rsidRPr="00721ACE">
        <w:rPr>
          <w:b/>
          <w:bCs/>
        </w:rPr>
        <w:t>Basic Flow:</w:t>
      </w:r>
    </w:p>
    <w:p w14:paraId="7938B99E" w14:textId="77777777" w:rsidR="004F2B1B" w:rsidRDefault="00000000" w:rsidP="00721ACE">
      <w:pPr>
        <w:pStyle w:val="ListNumber"/>
        <w:numPr>
          <w:ilvl w:val="0"/>
          <w:numId w:val="15"/>
        </w:numPr>
      </w:pPr>
      <w:r>
        <w:t>System reads user role from JWT.</w:t>
      </w:r>
    </w:p>
    <w:p w14:paraId="1035D138" w14:textId="77777777" w:rsidR="004F2B1B" w:rsidRDefault="00000000" w:rsidP="00721ACE">
      <w:pPr>
        <w:pStyle w:val="ListNumber"/>
        <w:numPr>
          <w:ilvl w:val="0"/>
          <w:numId w:val="15"/>
        </w:numPr>
      </w:pPr>
      <w:r>
        <w:t>If user role is 'admin', allow full blog management.</w:t>
      </w:r>
    </w:p>
    <w:p w14:paraId="7BA81DB1" w14:textId="77777777" w:rsidR="004F2B1B" w:rsidRDefault="00000000" w:rsidP="00721ACE">
      <w:pPr>
        <w:pStyle w:val="ListNumber"/>
        <w:numPr>
          <w:ilvl w:val="0"/>
          <w:numId w:val="15"/>
        </w:numPr>
      </w:pPr>
      <w:r>
        <w:t>If user role is 'user', allow only viewing blogs.</w:t>
      </w:r>
    </w:p>
    <w:p w14:paraId="7B881305" w14:textId="77777777" w:rsidR="004F2B1B" w:rsidRDefault="00000000" w:rsidP="00721ACE">
      <w:pPr>
        <w:pStyle w:val="ListNumber"/>
        <w:numPr>
          <w:ilvl w:val="0"/>
          <w:numId w:val="15"/>
        </w:numPr>
      </w:pPr>
      <w:r>
        <w:t>Unauthorized access is denied.</w:t>
      </w:r>
    </w:p>
    <w:p w14:paraId="2E4EB39C" w14:textId="77777777" w:rsidR="004F2B1B" w:rsidRDefault="00000000">
      <w:pPr>
        <w:pStyle w:val="Heading1"/>
      </w:pPr>
      <w:r>
        <w:t>Future Scope</w:t>
      </w:r>
    </w:p>
    <w:p w14:paraId="56D7BE4D" w14:textId="77777777" w:rsidR="004F2B1B" w:rsidRDefault="00000000">
      <w:pPr>
        <w:pStyle w:val="ListBullet"/>
      </w:pPr>
      <w:r>
        <w:t>Add comment functionality for posts.</w:t>
      </w:r>
    </w:p>
    <w:p w14:paraId="2DAC72A8" w14:textId="77777777" w:rsidR="004F2B1B" w:rsidRDefault="00000000">
      <w:pPr>
        <w:pStyle w:val="ListBullet"/>
      </w:pPr>
      <w:r>
        <w:t>Add user profile and profile picture upload.</w:t>
      </w:r>
    </w:p>
    <w:p w14:paraId="4BB752F9" w14:textId="77777777" w:rsidR="004F2B1B" w:rsidRDefault="00000000">
      <w:pPr>
        <w:pStyle w:val="ListBullet"/>
      </w:pPr>
      <w:r>
        <w:t>Add blog post categories and tags.</w:t>
      </w:r>
    </w:p>
    <w:p w14:paraId="52F70049" w14:textId="77777777" w:rsidR="004F2B1B" w:rsidRDefault="00000000">
      <w:pPr>
        <w:pStyle w:val="ListBullet"/>
      </w:pPr>
      <w:r>
        <w:t>Enable pagination for blog listing.</w:t>
      </w:r>
    </w:p>
    <w:p w14:paraId="5E318187" w14:textId="79EB19B7" w:rsidR="004F2B1B" w:rsidRDefault="004F2B1B" w:rsidP="00721ACE">
      <w:pPr>
        <w:pStyle w:val="ListBullet"/>
        <w:numPr>
          <w:ilvl w:val="0"/>
          <w:numId w:val="0"/>
        </w:numPr>
        <w:ind w:left="360"/>
      </w:pPr>
    </w:p>
    <w:sectPr w:rsidR="004F2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21F75"/>
    <w:multiLevelType w:val="hybridMultilevel"/>
    <w:tmpl w:val="15469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F10BE"/>
    <w:multiLevelType w:val="hybridMultilevel"/>
    <w:tmpl w:val="04F8F5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30E46"/>
    <w:multiLevelType w:val="hybridMultilevel"/>
    <w:tmpl w:val="658C22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86883"/>
    <w:multiLevelType w:val="hybridMultilevel"/>
    <w:tmpl w:val="69DA3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51CA6"/>
    <w:multiLevelType w:val="hybridMultilevel"/>
    <w:tmpl w:val="67CED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36F75"/>
    <w:multiLevelType w:val="hybridMultilevel"/>
    <w:tmpl w:val="3DDA4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10821">
    <w:abstractNumId w:val="8"/>
  </w:num>
  <w:num w:numId="2" w16cid:durableId="13774165">
    <w:abstractNumId w:val="6"/>
  </w:num>
  <w:num w:numId="3" w16cid:durableId="1795783589">
    <w:abstractNumId w:val="5"/>
  </w:num>
  <w:num w:numId="4" w16cid:durableId="70935239">
    <w:abstractNumId w:val="4"/>
  </w:num>
  <w:num w:numId="5" w16cid:durableId="990789583">
    <w:abstractNumId w:val="7"/>
  </w:num>
  <w:num w:numId="6" w16cid:durableId="1025133027">
    <w:abstractNumId w:val="3"/>
  </w:num>
  <w:num w:numId="7" w16cid:durableId="1141266656">
    <w:abstractNumId w:val="2"/>
  </w:num>
  <w:num w:numId="8" w16cid:durableId="599030869">
    <w:abstractNumId w:val="1"/>
  </w:num>
  <w:num w:numId="9" w16cid:durableId="724644818">
    <w:abstractNumId w:val="0"/>
  </w:num>
  <w:num w:numId="10" w16cid:durableId="1055544518">
    <w:abstractNumId w:val="13"/>
  </w:num>
  <w:num w:numId="11" w16cid:durableId="1898279511">
    <w:abstractNumId w:val="11"/>
  </w:num>
  <w:num w:numId="12" w16cid:durableId="1021054731">
    <w:abstractNumId w:val="10"/>
  </w:num>
  <w:num w:numId="13" w16cid:durableId="136454001">
    <w:abstractNumId w:val="14"/>
  </w:num>
  <w:num w:numId="14" w16cid:durableId="1801336538">
    <w:abstractNumId w:val="9"/>
  </w:num>
  <w:num w:numId="15" w16cid:durableId="899818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ED7"/>
    <w:rsid w:val="00034616"/>
    <w:rsid w:val="0006063C"/>
    <w:rsid w:val="0015074B"/>
    <w:rsid w:val="0029639D"/>
    <w:rsid w:val="00326F90"/>
    <w:rsid w:val="003B13FE"/>
    <w:rsid w:val="004F2B1B"/>
    <w:rsid w:val="00721A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2BC61"/>
  <w14:defaultImageDpi w14:val="300"/>
  <w15:docId w15:val="{B1A18465-CF0A-435F-9FE1-20747AE2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Ashutosh Singh Negi</cp:lastModifiedBy>
  <cp:revision>2</cp:revision>
  <dcterms:created xsi:type="dcterms:W3CDTF">2013-12-23T23:15:00Z</dcterms:created>
  <dcterms:modified xsi:type="dcterms:W3CDTF">2025-04-28T15:13:00Z</dcterms:modified>
  <cp:category/>
</cp:coreProperties>
</file>